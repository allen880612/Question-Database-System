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若</w:t>
      </w:r>
      <w:r>
        <w:t>C̅D̅</w:t>
      </w:r>
      <w:r>
        <w:t xml:space="preserve"> = 214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