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AF46A" w14:textId="3F41363A" w:rsidR="00E368C1" w:rsidRDefault="0060387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2(~</m:t>
              </m:r>
              <m: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)</m:t>
              </m:r>
            </m:sub>
          </m:sSub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2(~</m:t>
              </m:r>
              <m: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)</m:t>
              </m:r>
            </m:sub>
          </m:sSub>
          <m:r>
            <w:rPr>
              <w:rFonts w:ascii="Cambria Math" w:hAnsi="Cambria Math"/>
            </w:rPr>
            <m:t>→2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NH</m:t>
              </m:r>
            </m:e>
            <m:sub>
              <m:r>
                <w:rPr>
                  <w:rFonts w:ascii="Cambria Math" w:hAnsi="Cambria Math"/>
                </w:rPr>
                <m:t>3(~</m:t>
              </m:r>
              <m: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)</m:t>
              </m:r>
            </m:sub>
          </m:sSub>
        </m:oMath>
      </m:oMathPara>
    </w:p>
    <w:sectPr w:rsidR="00E368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952EF4" w14:textId="77777777" w:rsidR="00603879" w:rsidRDefault="00603879" w:rsidP="0022211E">
      <w:pPr>
        <w:spacing w:after="0" w:line="240" w:lineRule="auto"/>
      </w:pPr>
      <w:r>
        <w:separator/>
      </w:r>
    </w:p>
  </w:endnote>
  <w:endnote w:type="continuationSeparator" w:id="0">
    <w:p w14:paraId="479EDD23" w14:textId="77777777" w:rsidR="00603879" w:rsidRDefault="00603879" w:rsidP="00222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1224BF" w14:textId="77777777" w:rsidR="00603879" w:rsidRDefault="00603879" w:rsidP="0022211E">
      <w:pPr>
        <w:spacing w:after="0" w:line="240" w:lineRule="auto"/>
      </w:pPr>
      <w:r>
        <w:separator/>
      </w:r>
    </w:p>
  </w:footnote>
  <w:footnote w:type="continuationSeparator" w:id="0">
    <w:p w14:paraId="0AFFFAF8" w14:textId="77777777" w:rsidR="00603879" w:rsidRDefault="00603879" w:rsidP="00222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211E"/>
    <w:rsid w:val="0029639D"/>
    <w:rsid w:val="00326F90"/>
    <w:rsid w:val="00603879"/>
    <w:rsid w:val="00AA1D8D"/>
    <w:rsid w:val="00B47730"/>
    <w:rsid w:val="00CB0664"/>
    <w:rsid w:val="00E368C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BE5814"/>
  <w14:defaultImageDpi w14:val="300"/>
  <w15:docId w15:val="{98D3FA48-52D4-4300-8D33-FDA56EA9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紹崴 徐</cp:lastModifiedBy>
  <cp:revision>2</cp:revision>
  <dcterms:created xsi:type="dcterms:W3CDTF">2013-12-23T23:15:00Z</dcterms:created>
  <dcterms:modified xsi:type="dcterms:W3CDTF">2021-03-06T15:06:00Z</dcterms:modified>
  <cp:category/>
</cp:coreProperties>
</file>