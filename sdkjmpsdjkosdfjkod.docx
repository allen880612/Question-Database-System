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438400" cy="325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51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