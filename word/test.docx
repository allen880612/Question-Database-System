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r>
        <w:t>(0)幼稚園把一些積木分給小朋友，如果每人分2個，則剩下20個；如果每人分3個，則差40個。問：幼稚園有【60】個小朋友、一共有【140】個積木</w:t>
      </w:r>
    </w:p>
    <w:p>
      <w:r>
        <w:t>(1)小紅把自己的一些漫畫借給她的幾個同學。若每人借5本，則差17本；若每人借3本，則差3本。問：小紅的同學有【7】人，她一共有【18】本漫畫</w:t>
      </w:r>
    </w:p>
    <w:p>
      <w:r>
        <w:t>(2)老猴子給小猴子分梨。每隻小猴子分6個梨，多出12個梨；每隻小猴子分7個梨，少11個梨。問：有【23】隻小猴子、【150】個梨</w:t>
      </w:r>
    </w:p>
    <w:p>
      <w:r>
        <w:t>(3)幼稚園給獲獎的小朋友發糖，如果每人發6塊就少12塊，如果每人發9塊就少24塊。問：小朋友有【4】人，總共有【12】塊糖</w:t>
      </w:r>
    </w:p>
    <w:p>
      <w:r>
        <w:t>(4)三年級的一部分同學分小玩具，如果每人分4個就少9個，如果每人分3個正好分完。問：有【9】位同學；分【27】個小玩具</w:t>
      </w:r>
    </w:p>
    <w:p>
      <w:r>
        <w:t>(5)秋天到了，小白兔收穫了一筐蘿蔔，它按照計畫吃的天數算了一下，如果每天吃4個，要多出48個蘿蔔；如果每天吃6個，則又少8個蘿蔔。問：小白兔買回的蘿蔔有【160】個，計畫吃【28】天</w:t>
      </w:r>
    </w:p>
    <w:p>
      <w:r>
        <w:t>(6)王老師給美術社的同學分發圖畫紙。如果每人發5張，則少32張；如果每人發3張，則少2張。問：美術社有【15】名同學，王老師一共有【43】張圖畫紙</w:t>
      </w:r>
    </w:p>
    <w:p>
      <w:r>
        <w:t>(7)三年級一班學生參加學校搬磚勞動。如果每人搬4塊磚，還剩7塊；如果每人搬5塊，則少2塊磚。問：學生有【  9 】人，要搬的磚共有【 43 】塊</w:t>
      </w:r>
    </w:p>
    <w:p>
      <w:r>
        <w:t>(8)老師將一批鉛筆給學生，每人4支多10支；每人6支多2支。問：學生有【4】人，鉛筆有【26】支</w:t>
      </w:r>
    </w:p>
    <w:p>
      <w:r>
        <w:t>(9)老師把一些蘋果分給小朋友。如果每人分一個，還剩下8個蘋果；如果每人分2個，那麼還少2個蘋果。問：共有【10】個小朋友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